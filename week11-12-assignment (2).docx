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A4AFD" w14:textId="77777777" w:rsidR="00CE0315" w:rsidRPr="0061336D" w:rsidRDefault="00000000" w:rsidP="00EE24B7">
      <w:pPr>
        <w:pStyle w:val="Heading1"/>
      </w:pPr>
      <w:r w:rsidRPr="0061336D">
        <w:t>Weeks 11 &amp; 12: Final Project Assignment</w:t>
      </w:r>
    </w:p>
    <w:p w14:paraId="774BB362" w14:textId="77777777" w:rsidR="00CE0315" w:rsidRDefault="00000000">
      <w:pPr>
        <w:pStyle w:val="Heading1"/>
      </w:pPr>
      <w:r>
        <w:t>Objective:</w:t>
      </w:r>
    </w:p>
    <w:p w14:paraId="2E2DB0E3" w14:textId="20CD0466" w:rsidR="00CE0315" w:rsidRDefault="007A0D01">
      <w:r w:rsidRPr="007A0D01">
        <w:t xml:space="preserve">The objective of this project is to build a data pipeline that integrates </w:t>
      </w:r>
      <w:r w:rsidRPr="00132C5C">
        <w:rPr>
          <w:color w:val="FF0000"/>
        </w:rPr>
        <w:t>at least four major components</w:t>
      </w:r>
      <w:r w:rsidRPr="007A0D01">
        <w:t xml:space="preserve"> from the following ecosystem: </w:t>
      </w:r>
      <w:proofErr w:type="spellStart"/>
      <w:r w:rsidRPr="007A0D01">
        <w:rPr>
          <w:b/>
          <w:bCs/>
        </w:rPr>
        <w:t>NiFi</w:t>
      </w:r>
      <w:proofErr w:type="spellEnd"/>
      <w:r w:rsidRPr="007A0D01">
        <w:t xml:space="preserve">, </w:t>
      </w:r>
      <w:r w:rsidRPr="007A0D01">
        <w:rPr>
          <w:b/>
          <w:bCs/>
        </w:rPr>
        <w:t>HDFS</w:t>
      </w:r>
      <w:r w:rsidRPr="007A0D01">
        <w:t xml:space="preserve">, </w:t>
      </w:r>
      <w:r w:rsidRPr="007A0D01">
        <w:rPr>
          <w:b/>
          <w:bCs/>
        </w:rPr>
        <w:t>Hive</w:t>
      </w:r>
      <w:r w:rsidRPr="007A0D01">
        <w:t xml:space="preserve">, </w:t>
      </w:r>
      <w:r w:rsidRPr="007A0D01">
        <w:rPr>
          <w:b/>
          <w:bCs/>
        </w:rPr>
        <w:t>HBase</w:t>
      </w:r>
      <w:r w:rsidRPr="007A0D01">
        <w:t xml:space="preserve">, and </w:t>
      </w:r>
      <w:r w:rsidRPr="007A0D01">
        <w:rPr>
          <w:b/>
          <w:bCs/>
        </w:rPr>
        <w:t>Spark</w:t>
      </w:r>
      <w:r w:rsidRPr="007A0D01">
        <w:t>. You will demonstrate the seamless flow of a single dataset through multiple stages, processing and transforming the data using the selected technologies. This project will showcase your understanding of how to move data between systems in a distributed environment while leveraging the power of big data tools for storage, querying, and processing.</w:t>
      </w:r>
    </w:p>
    <w:p w14:paraId="58632AF1" w14:textId="6DFC0BA6" w:rsidR="007A0D01" w:rsidRDefault="00000000">
      <w:pPr>
        <w:pStyle w:val="Heading1"/>
      </w:pPr>
      <w:r>
        <w:t>Requirements:</w:t>
      </w:r>
    </w:p>
    <w:p w14:paraId="3D31F943" w14:textId="77777777" w:rsidR="007A0D01" w:rsidRDefault="007A0D01" w:rsidP="007A0D01">
      <w:pPr>
        <w:pStyle w:val="ListParagraph"/>
        <w:numPr>
          <w:ilvl w:val="0"/>
          <w:numId w:val="14"/>
        </w:numPr>
      </w:pPr>
      <w:r>
        <w:t>Pipeline Composition:</w:t>
      </w:r>
    </w:p>
    <w:p w14:paraId="44B9F1A0" w14:textId="77777777" w:rsidR="00132C5C" w:rsidRDefault="007A0D01" w:rsidP="00132C5C">
      <w:pPr>
        <w:pStyle w:val="ListParagraph"/>
        <w:numPr>
          <w:ilvl w:val="0"/>
          <w:numId w:val="15"/>
        </w:numPr>
      </w:pPr>
      <w:r>
        <w:t xml:space="preserve">Your pipeline must utilize </w:t>
      </w:r>
      <w:r w:rsidRPr="00132C5C">
        <w:rPr>
          <w:color w:val="FF0000"/>
        </w:rPr>
        <w:t xml:space="preserve">at least four </w:t>
      </w:r>
      <w:r>
        <w:t>components from the following list:</w:t>
      </w:r>
    </w:p>
    <w:p w14:paraId="680C2EFA" w14:textId="5DF7F531" w:rsidR="00132C5C" w:rsidRDefault="007A0D01" w:rsidP="00132C5C">
      <w:pPr>
        <w:pStyle w:val="ListParagraph"/>
        <w:numPr>
          <w:ilvl w:val="1"/>
          <w:numId w:val="15"/>
        </w:numPr>
      </w:pPr>
      <w:proofErr w:type="spellStart"/>
      <w:r>
        <w:t>NiFi</w:t>
      </w:r>
      <w:proofErr w:type="spellEnd"/>
      <w:r>
        <w:t xml:space="preserve"> for data ingestion</w:t>
      </w:r>
    </w:p>
    <w:p w14:paraId="09846E3D" w14:textId="77777777" w:rsidR="00132C5C" w:rsidRDefault="007A0D01" w:rsidP="00132C5C">
      <w:pPr>
        <w:pStyle w:val="ListParagraph"/>
        <w:numPr>
          <w:ilvl w:val="1"/>
          <w:numId w:val="15"/>
        </w:numPr>
      </w:pPr>
      <w:r>
        <w:t>HDFS for data storage</w:t>
      </w:r>
    </w:p>
    <w:p w14:paraId="6A4FB5F9" w14:textId="0C863E08" w:rsidR="00132C5C" w:rsidRDefault="007A0D01" w:rsidP="00132C5C">
      <w:pPr>
        <w:pStyle w:val="ListParagraph"/>
        <w:numPr>
          <w:ilvl w:val="1"/>
          <w:numId w:val="15"/>
        </w:numPr>
      </w:pPr>
      <w:r>
        <w:t>Hive for data warehousing</w:t>
      </w:r>
    </w:p>
    <w:p w14:paraId="1A601607" w14:textId="15067B98" w:rsidR="00132C5C" w:rsidRDefault="007A0D01" w:rsidP="00132C5C">
      <w:pPr>
        <w:pStyle w:val="ListParagraph"/>
        <w:numPr>
          <w:ilvl w:val="1"/>
          <w:numId w:val="15"/>
        </w:numPr>
      </w:pPr>
      <w:r>
        <w:t>HBase for NoSQL storage</w:t>
      </w:r>
    </w:p>
    <w:p w14:paraId="1D892F38" w14:textId="34C04305" w:rsidR="007A0D01" w:rsidRDefault="007A0D01" w:rsidP="00132C5C">
      <w:pPr>
        <w:pStyle w:val="ListParagraph"/>
        <w:numPr>
          <w:ilvl w:val="1"/>
          <w:numId w:val="15"/>
        </w:numPr>
      </w:pPr>
      <w:r>
        <w:t>Spark for data processing</w:t>
      </w:r>
      <w:r w:rsidR="00132C5C">
        <w:t xml:space="preserve">, </w:t>
      </w:r>
      <w:r>
        <w:t>querying</w:t>
      </w:r>
      <w:r w:rsidR="00132C5C">
        <w:t>, and machine learning</w:t>
      </w:r>
    </w:p>
    <w:p w14:paraId="02AA173A" w14:textId="77777777" w:rsidR="007A0D01" w:rsidRDefault="007A0D01" w:rsidP="007A0D01">
      <w:pPr>
        <w:pStyle w:val="ListParagraph"/>
      </w:pPr>
    </w:p>
    <w:p w14:paraId="0D91692A" w14:textId="77777777" w:rsidR="00132C5C" w:rsidRDefault="007A0D01" w:rsidP="007A0D01">
      <w:pPr>
        <w:pStyle w:val="ListParagraph"/>
        <w:numPr>
          <w:ilvl w:val="0"/>
          <w:numId w:val="14"/>
        </w:numPr>
      </w:pPr>
      <w:r>
        <w:t>Dataset:</w:t>
      </w:r>
    </w:p>
    <w:p w14:paraId="0BD52715" w14:textId="77777777" w:rsidR="00132C5C" w:rsidRDefault="007A0D01" w:rsidP="00132C5C">
      <w:pPr>
        <w:pStyle w:val="ListParagraph"/>
        <w:numPr>
          <w:ilvl w:val="0"/>
          <w:numId w:val="15"/>
        </w:numPr>
      </w:pPr>
      <w:r>
        <w:t xml:space="preserve">Use a </w:t>
      </w:r>
      <w:r w:rsidRPr="00132C5C">
        <w:rPr>
          <w:b/>
          <w:bCs/>
        </w:rPr>
        <w:t>single dataset</w:t>
      </w:r>
      <w:r>
        <w:t xml:space="preserve"> of your choice (must be unique; do not use the datasets provided in the example guides).</w:t>
      </w:r>
    </w:p>
    <w:p w14:paraId="7309A6BD" w14:textId="22EA2FD4" w:rsidR="007A0D01" w:rsidRDefault="007A0D01" w:rsidP="00132C5C">
      <w:pPr>
        <w:pStyle w:val="ListParagraph"/>
        <w:numPr>
          <w:ilvl w:val="0"/>
          <w:numId w:val="15"/>
        </w:numPr>
      </w:pPr>
      <w:r>
        <w:t xml:space="preserve">The </w:t>
      </w:r>
      <w:r w:rsidR="00132C5C" w:rsidRPr="00132C5C">
        <w:rPr>
          <w:b/>
          <w:bCs/>
        </w:rPr>
        <w:t>same</w:t>
      </w:r>
      <w:r w:rsidR="00132C5C">
        <w:t xml:space="preserve"> </w:t>
      </w:r>
      <w:r>
        <w:t>dataset must be loaded at the beginning and processed across all the selected components.</w:t>
      </w:r>
    </w:p>
    <w:p w14:paraId="7774C6BB" w14:textId="77777777" w:rsidR="00132C5C" w:rsidRDefault="00132C5C" w:rsidP="00132C5C">
      <w:pPr>
        <w:pStyle w:val="ListParagraph"/>
        <w:ind w:left="1440"/>
      </w:pPr>
    </w:p>
    <w:p w14:paraId="2BF5E48F" w14:textId="77777777" w:rsidR="00132C5C" w:rsidRDefault="007A0D01" w:rsidP="007A0D01">
      <w:pPr>
        <w:pStyle w:val="ListParagraph"/>
        <w:numPr>
          <w:ilvl w:val="0"/>
          <w:numId w:val="14"/>
        </w:numPr>
      </w:pPr>
      <w:r>
        <w:t>Component Integration:</w:t>
      </w:r>
    </w:p>
    <w:p w14:paraId="6152A220" w14:textId="77777777" w:rsidR="00132C5C" w:rsidRDefault="007A0D01" w:rsidP="00132C5C">
      <w:pPr>
        <w:pStyle w:val="ListParagraph"/>
        <w:numPr>
          <w:ilvl w:val="0"/>
          <w:numId w:val="16"/>
        </w:numPr>
      </w:pPr>
      <w:r>
        <w:t>The components must be fully connected and work together in sequence.</w:t>
      </w:r>
    </w:p>
    <w:p w14:paraId="793F6ED3" w14:textId="77777777" w:rsidR="00132C5C" w:rsidRDefault="007A0D01" w:rsidP="00132C5C">
      <w:pPr>
        <w:pStyle w:val="ListParagraph"/>
        <w:numPr>
          <w:ilvl w:val="0"/>
          <w:numId w:val="16"/>
        </w:numPr>
      </w:pPr>
      <w:r>
        <w:t>For example:</w:t>
      </w:r>
    </w:p>
    <w:p w14:paraId="0C5E3A74" w14:textId="77777777" w:rsidR="00132C5C" w:rsidRDefault="007A0D01" w:rsidP="00132C5C">
      <w:pPr>
        <w:pStyle w:val="ListParagraph"/>
        <w:numPr>
          <w:ilvl w:val="1"/>
          <w:numId w:val="16"/>
        </w:numPr>
      </w:pPr>
      <w:r>
        <w:t xml:space="preserve">Use </w:t>
      </w:r>
      <w:proofErr w:type="spellStart"/>
      <w:r>
        <w:t>NiFi</w:t>
      </w:r>
      <w:proofErr w:type="spellEnd"/>
      <w:r>
        <w:t xml:space="preserve"> to ingest data and load it into HDFS, then move it to Hive for querying, and finally query it with Spark.</w:t>
      </w:r>
    </w:p>
    <w:p w14:paraId="3F17289F" w14:textId="77777777" w:rsidR="00132C5C" w:rsidRDefault="007A0D01" w:rsidP="00132C5C">
      <w:pPr>
        <w:pStyle w:val="ListParagraph"/>
        <w:numPr>
          <w:ilvl w:val="1"/>
          <w:numId w:val="16"/>
        </w:numPr>
      </w:pPr>
      <w:r>
        <w:t xml:space="preserve">Alternatively, use </w:t>
      </w:r>
      <w:proofErr w:type="spellStart"/>
      <w:r>
        <w:t>NiFi</w:t>
      </w:r>
      <w:proofErr w:type="spellEnd"/>
      <w:r>
        <w:t xml:space="preserve"> to load data into HDFS, use Spark to process the data from HDFS, and then write the output to HBase.</w:t>
      </w:r>
    </w:p>
    <w:p w14:paraId="1F152E9A" w14:textId="28361D84" w:rsidR="007A0D01" w:rsidRDefault="007A0D01" w:rsidP="00132C5C">
      <w:pPr>
        <w:pStyle w:val="ListParagraph"/>
        <w:numPr>
          <w:ilvl w:val="1"/>
          <w:numId w:val="16"/>
        </w:numPr>
      </w:pPr>
      <w:r>
        <w:t xml:space="preserve">You may refer to the example guides for help in configuring these integrations, </w:t>
      </w:r>
      <w:r w:rsidRPr="00132C5C">
        <w:rPr>
          <w:b/>
          <w:bCs/>
        </w:rPr>
        <w:t>but you must apply them to your own unique dataset and project.</w:t>
      </w:r>
    </w:p>
    <w:p w14:paraId="25375326" w14:textId="29F43266" w:rsidR="007A0D01" w:rsidRDefault="007A0D01" w:rsidP="007A0D01">
      <w:pPr>
        <w:pStyle w:val="ListParagraph"/>
      </w:pPr>
    </w:p>
    <w:p w14:paraId="09B68DC7" w14:textId="4ED7F7A0" w:rsidR="00132C5C" w:rsidRDefault="007A0D01" w:rsidP="007A0D01">
      <w:pPr>
        <w:pStyle w:val="ListParagraph"/>
        <w:numPr>
          <w:ilvl w:val="0"/>
          <w:numId w:val="14"/>
        </w:numPr>
      </w:pPr>
      <w:r>
        <w:t>Demonstration of Skills:</w:t>
      </w:r>
    </w:p>
    <w:p w14:paraId="3BA7F7F6" w14:textId="77777777" w:rsidR="00132C5C" w:rsidRDefault="007A0D01" w:rsidP="00132C5C">
      <w:pPr>
        <w:pStyle w:val="ListParagraph"/>
        <w:numPr>
          <w:ilvl w:val="0"/>
          <w:numId w:val="17"/>
        </w:numPr>
      </w:pPr>
      <w:r>
        <w:t>Clearly show how each component is utilized in your pipeline, and how they interact to process the dataset from start to finish.</w:t>
      </w:r>
    </w:p>
    <w:p w14:paraId="20BDC5AD" w14:textId="1FA35791" w:rsidR="00CE0315" w:rsidRDefault="00000000">
      <w:pPr>
        <w:pStyle w:val="Heading1"/>
      </w:pPr>
      <w:r>
        <w:lastRenderedPageBreak/>
        <w:t>Important Notes:</w:t>
      </w:r>
    </w:p>
    <w:p w14:paraId="2B554D7F" w14:textId="77777777" w:rsidR="00CE0315" w:rsidRPr="00120936" w:rsidRDefault="00000000">
      <w:pPr>
        <w:rPr>
          <w:color w:val="FF0000"/>
          <w:sz w:val="28"/>
          <w:szCs w:val="28"/>
        </w:rPr>
      </w:pPr>
      <w:r>
        <w:t xml:space="preserve">You will be provided with examples that demonstrate how to connect NiFi, HDFS, Hive, Spark, and HBase. However, you must use a unique dataset and schema. </w:t>
      </w:r>
      <w:r w:rsidRPr="00120936">
        <w:rPr>
          <w:color w:val="FF0000"/>
          <w:sz w:val="28"/>
          <w:szCs w:val="28"/>
        </w:rPr>
        <w:t>Reusing data or schemas from the examples will result in a grade of zero.</w:t>
      </w:r>
    </w:p>
    <w:p w14:paraId="028ADE34" w14:textId="77777777" w:rsidR="00CE0315" w:rsidRDefault="00000000">
      <w:r>
        <w:t>Ensure the dataset and all downstream schemas are entirely unique.</w:t>
      </w:r>
    </w:p>
    <w:p w14:paraId="247B14EF" w14:textId="77777777" w:rsidR="00CE0315" w:rsidRDefault="00000000">
      <w:pPr>
        <w:pStyle w:val="Heading1"/>
      </w:pPr>
      <w:r>
        <w:t>Submission Guidelines:</w:t>
      </w:r>
    </w:p>
    <w:p w14:paraId="79AAD665" w14:textId="77777777" w:rsidR="00132C5C" w:rsidRDefault="00132C5C" w:rsidP="00132C5C">
      <w:pPr>
        <w:pStyle w:val="ListParagraph"/>
        <w:numPr>
          <w:ilvl w:val="0"/>
          <w:numId w:val="18"/>
        </w:numPr>
        <w:spacing w:after="0" w:line="240" w:lineRule="auto"/>
      </w:pPr>
      <w:r>
        <w:t>Submit your work in a comprehensive report.</w:t>
      </w:r>
    </w:p>
    <w:p w14:paraId="78510D8E" w14:textId="16641F9C" w:rsidR="00132C5C" w:rsidRDefault="00132C5C" w:rsidP="00132C5C">
      <w:pPr>
        <w:pStyle w:val="ListParagraph"/>
        <w:numPr>
          <w:ilvl w:val="0"/>
          <w:numId w:val="18"/>
        </w:numPr>
        <w:spacing w:after="0" w:line="240" w:lineRule="auto"/>
      </w:pPr>
      <w:r>
        <w:t>Your report must:</w:t>
      </w:r>
    </w:p>
    <w:p w14:paraId="6FCCEC36" w14:textId="77777777" w:rsidR="00132C5C" w:rsidRDefault="00132C5C" w:rsidP="00132C5C">
      <w:pPr>
        <w:pStyle w:val="ListParagraph"/>
        <w:numPr>
          <w:ilvl w:val="0"/>
          <w:numId w:val="17"/>
        </w:numPr>
        <w:spacing w:after="0" w:line="240" w:lineRule="auto"/>
      </w:pPr>
      <w:r>
        <w:t>Include a clear explanation of any issues encountered and how they were resolved.</w:t>
      </w:r>
    </w:p>
    <w:p w14:paraId="7F2540E5" w14:textId="77777777" w:rsidR="00132C5C" w:rsidRDefault="00132C5C" w:rsidP="00132C5C">
      <w:pPr>
        <w:pStyle w:val="ListParagraph"/>
        <w:numPr>
          <w:ilvl w:val="0"/>
          <w:numId w:val="17"/>
        </w:numPr>
        <w:spacing w:after="0" w:line="240" w:lineRule="auto"/>
      </w:pPr>
      <w:r>
        <w:t>Include the link to your chosen dataset, ensuring it is different from any provided examples.</w:t>
      </w:r>
    </w:p>
    <w:p w14:paraId="664FAA34" w14:textId="77777777" w:rsidR="00132C5C" w:rsidRDefault="00132C5C" w:rsidP="00132C5C">
      <w:pPr>
        <w:pStyle w:val="ListParagraph"/>
        <w:numPr>
          <w:ilvl w:val="0"/>
          <w:numId w:val="17"/>
        </w:numPr>
        <w:spacing w:after="0" w:line="240" w:lineRule="auto"/>
      </w:pPr>
      <w:r>
        <w:t>Include screenshots demonstrating the successful execution of your pipeline at each stage, showing the dataset flow across all components (</w:t>
      </w:r>
      <w:proofErr w:type="spellStart"/>
      <w:r>
        <w:t>NiFi</w:t>
      </w:r>
      <w:proofErr w:type="spellEnd"/>
      <w:r>
        <w:t>, HDFS, Hive, HBase, Spark).</w:t>
      </w:r>
    </w:p>
    <w:p w14:paraId="129E134F" w14:textId="77777777" w:rsidR="00132C5C" w:rsidRDefault="00132C5C" w:rsidP="00132C5C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Provide the full code used for the project (e.g., </w:t>
      </w:r>
      <w:proofErr w:type="spellStart"/>
      <w:r>
        <w:t>NiFi</w:t>
      </w:r>
      <w:proofErr w:type="spellEnd"/>
      <w:r>
        <w:t xml:space="preserve"> templates, </w:t>
      </w:r>
      <w:proofErr w:type="spellStart"/>
      <w:r>
        <w:t>PySpark</w:t>
      </w:r>
      <w:proofErr w:type="spellEnd"/>
      <w:r>
        <w:t xml:space="preserve"> scripts, Hive queries) in your report.</w:t>
      </w:r>
    </w:p>
    <w:p w14:paraId="5EA2FCFE" w14:textId="79998C08" w:rsidR="00132C5C" w:rsidRPr="00132C5C" w:rsidRDefault="00132C5C" w:rsidP="00132C5C">
      <w:pPr>
        <w:pStyle w:val="ListParagraph"/>
        <w:numPr>
          <w:ilvl w:val="0"/>
          <w:numId w:val="17"/>
        </w:numPr>
        <w:spacing w:after="0" w:line="240" w:lineRule="auto"/>
      </w:pPr>
      <w:r>
        <w:t>Ensure that the report is well-structured, with each section clearly labeled (Introduction, Dataset, Pipeline Overview, Issues Encountered, Screenshots, Code, Conclusion).</w:t>
      </w:r>
    </w:p>
    <w:p w14:paraId="0148413D" w14:textId="77777777" w:rsidR="00CE0315" w:rsidRDefault="00000000">
      <w:pPr>
        <w:pStyle w:val="Heading1"/>
      </w:pPr>
      <w:r>
        <w:t>Evaluation Criteria:</w:t>
      </w:r>
    </w:p>
    <w:p w14:paraId="3B436E73" w14:textId="3307A96E" w:rsidR="00497D51" w:rsidRDefault="00000000" w:rsidP="00EF1FD3">
      <w:pPr>
        <w:pStyle w:val="ListBullet"/>
        <w:numPr>
          <w:ilvl w:val="0"/>
          <w:numId w:val="12"/>
        </w:numPr>
      </w:pPr>
      <w:r>
        <w:t xml:space="preserve">Completeness and correctness of your </w:t>
      </w:r>
      <w:r w:rsidR="007A0D01">
        <w:t>implementation</w:t>
      </w:r>
      <w:r>
        <w:t>.</w:t>
      </w:r>
    </w:p>
    <w:p w14:paraId="10D67E13" w14:textId="3A4B0858" w:rsidR="00497D51" w:rsidRDefault="00000000" w:rsidP="00EF1FD3">
      <w:pPr>
        <w:pStyle w:val="ListBullet"/>
        <w:numPr>
          <w:ilvl w:val="0"/>
          <w:numId w:val="12"/>
        </w:numPr>
      </w:pPr>
      <w:r>
        <w:t>Effective use of the technologies taught in the course.</w:t>
      </w:r>
    </w:p>
    <w:p w14:paraId="75EE035C" w14:textId="40A7C27C" w:rsidR="00497D51" w:rsidRDefault="00000000" w:rsidP="00EF1FD3">
      <w:pPr>
        <w:pStyle w:val="ListBullet"/>
        <w:numPr>
          <w:ilvl w:val="0"/>
          <w:numId w:val="12"/>
        </w:numPr>
      </w:pPr>
      <w:r>
        <w:t>Uniqueness of the dataset and schemas.</w:t>
      </w:r>
    </w:p>
    <w:p w14:paraId="7AF736CD" w14:textId="1C1478F4" w:rsidR="00497D51" w:rsidRDefault="00000000" w:rsidP="00132C5C">
      <w:pPr>
        <w:pStyle w:val="ListBullet"/>
        <w:numPr>
          <w:ilvl w:val="0"/>
          <w:numId w:val="12"/>
        </w:numPr>
      </w:pPr>
      <w:r>
        <w:t>Clarity and organization of your report.</w:t>
      </w:r>
      <w:r w:rsidR="00497D51">
        <w:br/>
      </w:r>
    </w:p>
    <w:p w14:paraId="21D8562E" w14:textId="4E90D575" w:rsidR="00EE1AE6" w:rsidRPr="00EE1AE6" w:rsidRDefault="00497D51" w:rsidP="00E74D95">
      <w:pPr>
        <w:pStyle w:val="Heading2"/>
      </w:pPr>
      <w:r>
        <w:t>Examples:</w:t>
      </w:r>
      <w:r w:rsidR="00E74D95">
        <w:br/>
      </w:r>
    </w:p>
    <w:p w14:paraId="7C63A401" w14:textId="56DF0243" w:rsidR="00497D51" w:rsidRDefault="00497D51" w:rsidP="00497D51">
      <w:pPr>
        <w:rPr>
          <w:b/>
          <w:bCs/>
          <w:color w:val="FF0000"/>
        </w:rPr>
      </w:pPr>
      <w:r>
        <w:t xml:space="preserve">You can refer to examples from the following repository: </w:t>
      </w:r>
      <w:hyperlink r:id="rId8" w:history="1">
        <w:r>
          <w:rPr>
            <w:rStyle w:val="Hyperlink"/>
          </w:rPr>
          <w:t>DSC650 Week 11-12 Assignment Examples</w:t>
        </w:r>
      </w:hyperlink>
      <w:r>
        <w:br/>
      </w:r>
      <w:r>
        <w:br/>
        <w:t xml:space="preserve">You are encouraged to use these resources as guides, </w:t>
      </w:r>
      <w:r w:rsidRPr="00497D51">
        <w:rPr>
          <w:b/>
          <w:bCs/>
          <w:color w:val="FF0000"/>
          <w:sz w:val="28"/>
          <w:szCs w:val="28"/>
        </w:rPr>
        <w:t>but you cannot use the same datasets o</w:t>
      </w:r>
      <w:r>
        <w:rPr>
          <w:b/>
          <w:bCs/>
          <w:color w:val="FF0000"/>
          <w:sz w:val="28"/>
          <w:szCs w:val="28"/>
        </w:rPr>
        <w:t xml:space="preserve">r schemas </w:t>
      </w:r>
      <w:r w:rsidRPr="00497D51">
        <w:rPr>
          <w:b/>
          <w:bCs/>
          <w:color w:val="FF0000"/>
          <w:sz w:val="28"/>
          <w:szCs w:val="28"/>
        </w:rPr>
        <w:t>provided in these examples:</w:t>
      </w:r>
    </w:p>
    <w:p w14:paraId="1597BCAB" w14:textId="77777777" w:rsidR="00497D51" w:rsidRDefault="00497D51" w:rsidP="00497D51">
      <w:r w:rsidRPr="00AB5AC6">
        <w:rPr>
          <w:b/>
          <w:bCs/>
          <w:color w:val="FF0000"/>
        </w:rPr>
        <w:t>Please refer to the interactions in the examples below, as the Docker networking has already been configured and tested for seamless connectivity between the containers.</w:t>
      </w:r>
    </w:p>
    <w:p w14:paraId="792D9ACC" w14:textId="77777777" w:rsidR="00497D51" w:rsidRDefault="00497D51" w:rsidP="00497D51">
      <w:pPr>
        <w:pStyle w:val="ListBullet"/>
      </w:pPr>
      <w:proofErr w:type="spellStart"/>
      <w:r w:rsidRPr="00F61594">
        <w:rPr>
          <w:b/>
          <w:bCs/>
        </w:rPr>
        <w:lastRenderedPageBreak/>
        <w:t>Example_Project.json</w:t>
      </w:r>
      <w:proofErr w:type="spellEnd"/>
      <w:r w:rsidRPr="00F61594">
        <w:rPr>
          <w:b/>
          <w:bCs/>
        </w:rPr>
        <w:t>:</w:t>
      </w:r>
      <w:r>
        <w:t xml:space="preserve"> This </w:t>
      </w:r>
      <w:proofErr w:type="spellStart"/>
      <w:r>
        <w:t>NiFi</w:t>
      </w:r>
      <w:proofErr w:type="spellEnd"/>
      <w:r>
        <w:t xml:space="preserve"> template downloads </w:t>
      </w:r>
      <w:r w:rsidRPr="00E24BEC">
        <w:rPr>
          <w:b/>
          <w:bCs/>
        </w:rPr>
        <w:t>customers-100.csv</w:t>
      </w:r>
      <w:r>
        <w:t xml:space="preserve"> from the assignment folder and puts it into HDFS in the /</w:t>
      </w:r>
      <w:proofErr w:type="spellStart"/>
      <w:r>
        <w:t>tmp</w:t>
      </w:r>
      <w:proofErr w:type="spellEnd"/>
      <w:r>
        <w:t xml:space="preserve"> directory. You can use your own data, load it to HDFS, and then put it in a Hive table. You may also explore Hive external tables, which allow Hive to read data from a directory without moving the data.</w:t>
      </w:r>
    </w:p>
    <w:p w14:paraId="65988A87" w14:textId="77777777" w:rsidR="00497D51" w:rsidRDefault="00497D51" w:rsidP="00497D51">
      <w:pPr>
        <w:pStyle w:val="ListBullet"/>
        <w:numPr>
          <w:ilvl w:val="0"/>
          <w:numId w:val="0"/>
        </w:numPr>
        <w:ind w:left="360"/>
      </w:pPr>
    </w:p>
    <w:p w14:paraId="35C125C6" w14:textId="4380713A" w:rsidR="00497D51" w:rsidRDefault="00497D51" w:rsidP="001B2217">
      <w:pPr>
        <w:pStyle w:val="ListBullet"/>
      </w:pPr>
      <w:r w:rsidRPr="009F6A1B">
        <w:rPr>
          <w:b/>
          <w:bCs/>
        </w:rPr>
        <w:t>SparkAddLibraries.docx</w:t>
      </w:r>
      <w:r w:rsidRPr="00F61594">
        <w:rPr>
          <w:b/>
          <w:bCs/>
        </w:rPr>
        <w:t>:</w:t>
      </w:r>
      <w:r>
        <w:t xml:space="preserve"> This guide walks through adding a Python library and running it with </w:t>
      </w:r>
      <w:proofErr w:type="spellStart"/>
      <w:r>
        <w:t>PySpark</w:t>
      </w:r>
      <w:proofErr w:type="spellEnd"/>
      <w:r>
        <w:t xml:space="preserve"> (e.g., using pip to install the requests library). You may explore other libraries in your project.</w:t>
      </w:r>
      <w:r>
        <w:br/>
      </w:r>
    </w:p>
    <w:p w14:paraId="4DD2F80B" w14:textId="77777777" w:rsidR="00497D51" w:rsidRDefault="00497D51" w:rsidP="00497D51">
      <w:pPr>
        <w:pStyle w:val="ListBullet"/>
      </w:pPr>
      <w:r>
        <w:rPr>
          <w:rStyle w:val="Strong"/>
        </w:rPr>
        <w:t>HdfsToHivePySpark.docx</w:t>
      </w:r>
      <w:r>
        <w:t xml:space="preserve">: This document guides you through reading a CSV file from HDFS, creating a Hive table using </w:t>
      </w:r>
      <w:proofErr w:type="spellStart"/>
      <w:r>
        <w:t>PySpark</w:t>
      </w:r>
      <w:proofErr w:type="spellEnd"/>
      <w:r>
        <w:t xml:space="preserve">, loading the data into the Hive table, and then querying the table using </w:t>
      </w:r>
      <w:proofErr w:type="spellStart"/>
      <w:r>
        <w:t>PySpark</w:t>
      </w:r>
      <w:proofErr w:type="spellEnd"/>
      <w:r>
        <w:t>.</w:t>
      </w:r>
    </w:p>
    <w:p w14:paraId="4B2346C7" w14:textId="77777777" w:rsidR="001B2217" w:rsidRDefault="001B2217" w:rsidP="001B2217">
      <w:pPr>
        <w:pStyle w:val="ListBullet"/>
        <w:numPr>
          <w:ilvl w:val="0"/>
          <w:numId w:val="0"/>
        </w:numPr>
        <w:ind w:left="360"/>
      </w:pPr>
    </w:p>
    <w:p w14:paraId="43FE9743" w14:textId="18FDACD3" w:rsidR="001B2217" w:rsidRDefault="001B2217" w:rsidP="00497D51">
      <w:pPr>
        <w:pStyle w:val="ListBullet"/>
      </w:pPr>
      <w:r w:rsidRPr="009F6A1B">
        <w:rPr>
          <w:b/>
          <w:bCs/>
        </w:rPr>
        <w:t>QueryHivePySpark.docx</w:t>
      </w:r>
      <w:r w:rsidRPr="00F61594">
        <w:rPr>
          <w:b/>
          <w:bCs/>
        </w:rPr>
        <w:t>:</w:t>
      </w:r>
      <w:r>
        <w:t xml:space="preserve"> This document guides you through creating a Hive table with sample data and querying it using </w:t>
      </w:r>
      <w:proofErr w:type="spellStart"/>
      <w:r>
        <w:t>PySpark</w:t>
      </w:r>
      <w:proofErr w:type="spellEnd"/>
      <w:r>
        <w:t>.</w:t>
      </w:r>
    </w:p>
    <w:p w14:paraId="167879D2" w14:textId="77777777" w:rsidR="00EF1FD3" w:rsidRDefault="00EF1FD3" w:rsidP="00EF1FD3">
      <w:pPr>
        <w:pStyle w:val="ListBullet"/>
        <w:numPr>
          <w:ilvl w:val="0"/>
          <w:numId w:val="0"/>
        </w:numPr>
      </w:pPr>
    </w:p>
    <w:p w14:paraId="4CAF7287" w14:textId="6F7447BC" w:rsidR="00EF1FD3" w:rsidRDefault="00EF1FD3" w:rsidP="00EF1FD3">
      <w:pPr>
        <w:pStyle w:val="ListBullet"/>
      </w:pPr>
      <w:r w:rsidRPr="00EF1FD3">
        <w:rPr>
          <w:b/>
          <w:bCs/>
        </w:rPr>
        <w:t>WriteHBasePyspark.docx:</w:t>
      </w:r>
      <w:r>
        <w:t xml:space="preserve"> This document walks you through installing the </w:t>
      </w:r>
      <w:proofErr w:type="spellStart"/>
      <w:r>
        <w:t>happybase</w:t>
      </w:r>
      <w:proofErr w:type="spellEnd"/>
      <w:r>
        <w:t xml:space="preserve"> Python library, creating an HBase table, and writing data to it using </w:t>
      </w:r>
      <w:proofErr w:type="spellStart"/>
      <w:r>
        <w:t>PySpark</w:t>
      </w:r>
      <w:proofErr w:type="spellEnd"/>
      <w:r>
        <w:t>.</w:t>
      </w:r>
      <w:r>
        <w:br/>
      </w:r>
    </w:p>
    <w:p w14:paraId="5A7E1661" w14:textId="0B9CFD1D" w:rsidR="00EF1FD3" w:rsidRDefault="00EF1FD3" w:rsidP="00EF1FD3">
      <w:pPr>
        <w:pStyle w:val="ListBullet"/>
      </w:pPr>
      <w:r w:rsidRPr="001B5F64">
        <w:rPr>
          <w:b/>
          <w:bCs/>
        </w:rPr>
        <w:t>SparkMachineLearning.docx:</w:t>
      </w:r>
      <w:r>
        <w:t xml:space="preserve"> This document walks you through creating a Linear Regression Machine Learning model with </w:t>
      </w:r>
      <w:proofErr w:type="spellStart"/>
      <w:r>
        <w:t>PySpark</w:t>
      </w:r>
      <w:proofErr w:type="spellEnd"/>
      <w:r>
        <w:t xml:space="preserve">, Hive, and Spark </w:t>
      </w:r>
      <w:proofErr w:type="spellStart"/>
      <w:r>
        <w:t>MLib</w:t>
      </w:r>
      <w:proofErr w:type="spellEnd"/>
      <w:r>
        <w:t>.</w:t>
      </w:r>
    </w:p>
    <w:p w14:paraId="3182930A" w14:textId="77777777" w:rsidR="00497D51" w:rsidRDefault="00497D51" w:rsidP="00497D51">
      <w:pPr>
        <w:pStyle w:val="ListBullet"/>
        <w:numPr>
          <w:ilvl w:val="0"/>
          <w:numId w:val="0"/>
        </w:numPr>
      </w:pPr>
    </w:p>
    <w:p w14:paraId="794FC6B0" w14:textId="1ADF75FE" w:rsidR="00497D51" w:rsidRDefault="00497D51" w:rsidP="00497D51">
      <w:pPr>
        <w:pStyle w:val="ListBullet"/>
      </w:pPr>
      <w:r>
        <w:rPr>
          <w:rStyle w:val="Strong"/>
        </w:rPr>
        <w:t>HiveQueryHbase.docx</w:t>
      </w:r>
      <w:r>
        <w:t>: This document walks you through creating an HBase table, loading data into it, and using Hive to query the data stored in the HBase table.</w:t>
      </w:r>
    </w:p>
    <w:sectPr w:rsidR="00497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13ED5" w14:textId="77777777" w:rsidR="001A409F" w:rsidRDefault="001A409F" w:rsidP="00497D51">
      <w:pPr>
        <w:spacing w:after="0" w:line="240" w:lineRule="auto"/>
      </w:pPr>
      <w:r>
        <w:separator/>
      </w:r>
    </w:p>
  </w:endnote>
  <w:endnote w:type="continuationSeparator" w:id="0">
    <w:p w14:paraId="30335F3C" w14:textId="77777777" w:rsidR="001A409F" w:rsidRDefault="001A409F" w:rsidP="0049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06850" w14:textId="77777777" w:rsidR="001A409F" w:rsidRDefault="001A409F" w:rsidP="00497D51">
      <w:pPr>
        <w:spacing w:after="0" w:line="240" w:lineRule="auto"/>
      </w:pPr>
      <w:r>
        <w:separator/>
      </w:r>
    </w:p>
  </w:footnote>
  <w:footnote w:type="continuationSeparator" w:id="0">
    <w:p w14:paraId="3E5DF7E7" w14:textId="77777777" w:rsidR="001A409F" w:rsidRDefault="001A409F" w:rsidP="00497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C02B6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C682E"/>
    <w:multiLevelType w:val="multilevel"/>
    <w:tmpl w:val="E02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B003B2"/>
    <w:multiLevelType w:val="hybridMultilevel"/>
    <w:tmpl w:val="A4A4A2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3B01D1"/>
    <w:multiLevelType w:val="hybridMultilevel"/>
    <w:tmpl w:val="DCA43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B633F9"/>
    <w:multiLevelType w:val="hybridMultilevel"/>
    <w:tmpl w:val="14067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1E3A8F"/>
    <w:multiLevelType w:val="hybridMultilevel"/>
    <w:tmpl w:val="83DE3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B11F0C"/>
    <w:multiLevelType w:val="hybridMultilevel"/>
    <w:tmpl w:val="A4A4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C0702"/>
    <w:multiLevelType w:val="hybridMultilevel"/>
    <w:tmpl w:val="A0209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D303E9"/>
    <w:multiLevelType w:val="hybridMultilevel"/>
    <w:tmpl w:val="0250E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B340F3"/>
    <w:multiLevelType w:val="hybridMultilevel"/>
    <w:tmpl w:val="F5DA5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2843104">
    <w:abstractNumId w:val="8"/>
  </w:num>
  <w:num w:numId="2" w16cid:durableId="705061725">
    <w:abstractNumId w:val="6"/>
  </w:num>
  <w:num w:numId="3" w16cid:durableId="2089886188">
    <w:abstractNumId w:val="5"/>
  </w:num>
  <w:num w:numId="4" w16cid:durableId="565191209">
    <w:abstractNumId w:val="4"/>
  </w:num>
  <w:num w:numId="5" w16cid:durableId="1290167842">
    <w:abstractNumId w:val="7"/>
  </w:num>
  <w:num w:numId="6" w16cid:durableId="270936433">
    <w:abstractNumId w:val="3"/>
  </w:num>
  <w:num w:numId="7" w16cid:durableId="994335919">
    <w:abstractNumId w:val="2"/>
  </w:num>
  <w:num w:numId="8" w16cid:durableId="96214515">
    <w:abstractNumId w:val="1"/>
  </w:num>
  <w:num w:numId="9" w16cid:durableId="1917784715">
    <w:abstractNumId w:val="0"/>
  </w:num>
  <w:num w:numId="10" w16cid:durableId="73088196">
    <w:abstractNumId w:val="15"/>
  </w:num>
  <w:num w:numId="11" w16cid:durableId="1455708815">
    <w:abstractNumId w:val="17"/>
  </w:num>
  <w:num w:numId="12" w16cid:durableId="996423073">
    <w:abstractNumId w:val="12"/>
  </w:num>
  <w:num w:numId="13" w16cid:durableId="807867757">
    <w:abstractNumId w:val="9"/>
  </w:num>
  <w:num w:numId="14" w16cid:durableId="1598175309">
    <w:abstractNumId w:val="14"/>
  </w:num>
  <w:num w:numId="15" w16cid:durableId="1121610778">
    <w:abstractNumId w:val="16"/>
  </w:num>
  <w:num w:numId="16" w16cid:durableId="1342200958">
    <w:abstractNumId w:val="13"/>
  </w:num>
  <w:num w:numId="17" w16cid:durableId="1826897457">
    <w:abstractNumId w:val="11"/>
  </w:num>
  <w:num w:numId="18" w16cid:durableId="16169056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0936"/>
    <w:rsid w:val="00132C5C"/>
    <w:rsid w:val="0015074B"/>
    <w:rsid w:val="001A409F"/>
    <w:rsid w:val="001B2217"/>
    <w:rsid w:val="001D0760"/>
    <w:rsid w:val="0029639D"/>
    <w:rsid w:val="00326F90"/>
    <w:rsid w:val="00426003"/>
    <w:rsid w:val="00497D51"/>
    <w:rsid w:val="0061336D"/>
    <w:rsid w:val="007A0D01"/>
    <w:rsid w:val="007B6B4F"/>
    <w:rsid w:val="008C34A0"/>
    <w:rsid w:val="008C3DD4"/>
    <w:rsid w:val="008E40BC"/>
    <w:rsid w:val="0094566C"/>
    <w:rsid w:val="00AA1D8D"/>
    <w:rsid w:val="00B23926"/>
    <w:rsid w:val="00B47730"/>
    <w:rsid w:val="00B73B47"/>
    <w:rsid w:val="00CB0664"/>
    <w:rsid w:val="00CE0315"/>
    <w:rsid w:val="00D60EF3"/>
    <w:rsid w:val="00E040CF"/>
    <w:rsid w:val="00E36731"/>
    <w:rsid w:val="00E74D95"/>
    <w:rsid w:val="00EE1AE6"/>
    <w:rsid w:val="00EE24B7"/>
    <w:rsid w:val="00EF1F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61BF6"/>
  <w14:defaultImageDpi w14:val="300"/>
  <w15:docId w15:val="{30D98842-26CF-4C46-8501-6ABE09D3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rsid w:val="00497D51"/>
    <w:rPr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97D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8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levue-university/dsc650-updated/tree/main/week11-12/assignment/examp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748</Words>
  <Characters>4049</Characters>
  <Application>Microsoft Office Word</Application>
  <DocSecurity>0</DocSecurity>
  <Lines>98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Aniruddha Joshi</cp:lastModifiedBy>
  <cp:revision>4</cp:revision>
  <dcterms:created xsi:type="dcterms:W3CDTF">2024-10-15T02:44:00Z</dcterms:created>
  <dcterms:modified xsi:type="dcterms:W3CDTF">2024-11-06T11:33:00Z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d24a3ae2f99e92002badafd49d5a5bd556021f3dea72267efda68cb239fd224e</vt:lpwstr>
  </property>
</Properties>
</file>